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BDA" w:rsidRDefault="004F52B8">
      <w:pPr>
        <w:pStyle w:val="Title"/>
      </w:pPr>
      <w:r>
        <w:t>📘 SQL Short Notes + Example Queries</w:t>
      </w:r>
    </w:p>
    <w:p w:rsidR="00D81BDA" w:rsidRDefault="004F52B8">
      <w:pPr>
        <w:pStyle w:val="Heading2"/>
      </w:pPr>
      <w:r>
        <w:t>1. Database &amp; Table Creation</w:t>
      </w:r>
    </w:p>
    <w:p w:rsidR="00D81BDA" w:rsidRDefault="004F52B8">
      <w:r>
        <w:t>CREATE DATABASE School;</w:t>
      </w:r>
      <w:r>
        <w:br/>
        <w:t>USE School;</w:t>
      </w:r>
      <w:r>
        <w:br/>
      </w:r>
      <w:r>
        <w:br/>
        <w:t>CREATE TABLE Students (</w:t>
      </w:r>
      <w:r>
        <w:br/>
        <w:t xml:space="preserve">  ID INT PRIMARY KEY AUTO_INCREMENT,</w:t>
      </w:r>
      <w:r>
        <w:br/>
        <w:t xml:space="preserve">  Name VARCHAR(50),</w:t>
      </w:r>
      <w:r>
        <w:br/>
        <w:t xml:space="preserve">  Age INT,</w:t>
      </w:r>
      <w:r>
        <w:br/>
        <w:t xml:space="preserve">  Grade VARCHAR(10)</w:t>
      </w:r>
      <w:r>
        <w:br/>
        <w:t>);</w:t>
      </w:r>
      <w:r>
        <w:br/>
        <w:t>📝 Creates a database and a table with fields and a primary key.</w:t>
      </w:r>
    </w:p>
    <w:p w:rsidR="00D81BDA" w:rsidRDefault="004F52B8">
      <w:pPr>
        <w:pStyle w:val="Heading2"/>
      </w:pPr>
      <w:r>
        <w:t>2. Insert Data</w:t>
      </w:r>
    </w:p>
    <w:p w:rsidR="00D81BDA" w:rsidRDefault="004F52B8">
      <w:r>
        <w:t>INSERT INTO Students (Name, Age, Grade)</w:t>
      </w:r>
      <w:r>
        <w:br/>
        <w:t>VALUES ('Alice', 15, '10th');</w:t>
      </w:r>
      <w:r>
        <w:br/>
        <w:t>📝 Adds a new record to the table.</w:t>
      </w:r>
    </w:p>
    <w:p w:rsidR="00D81BDA" w:rsidRDefault="004F52B8">
      <w:pPr>
        <w:pStyle w:val="Heading2"/>
      </w:pPr>
      <w:r>
        <w:t>3. Select Data</w:t>
      </w:r>
    </w:p>
    <w:p w:rsidR="00D81BDA" w:rsidRDefault="004F52B8">
      <w:r>
        <w:t>SELECT * FROM Students; -- all columns</w:t>
      </w:r>
      <w:r>
        <w:br/>
        <w:t>SELECT Name, Grade FROM Students; -- specific columns</w:t>
      </w:r>
      <w:r>
        <w:br/>
        <w:t>📝 Retrieves data from the table.</w:t>
      </w:r>
    </w:p>
    <w:p w:rsidR="00D81BDA" w:rsidRDefault="004F52B8">
      <w:pPr>
        <w:pStyle w:val="Heading2"/>
      </w:pPr>
      <w:r>
        <w:t>4. WHERE Clause (Filtering)</w:t>
      </w:r>
    </w:p>
    <w:p w:rsidR="00D81BDA" w:rsidRDefault="004F52B8">
      <w:r>
        <w:t>SELECT * FROM Students WHERE Age &gt; 14;</w:t>
      </w:r>
      <w:r>
        <w:br/>
        <w:t>📝 Filters records based on a condition.</w:t>
      </w:r>
    </w:p>
    <w:p w:rsidR="00D81BDA" w:rsidRDefault="004F52B8">
      <w:pPr>
        <w:pStyle w:val="Heading2"/>
      </w:pPr>
      <w:r>
        <w:t>5. UPDATE Records</w:t>
      </w:r>
    </w:p>
    <w:p w:rsidR="00D81BDA" w:rsidRDefault="004F52B8">
      <w:r>
        <w:t>UPDATE Students SET Grade = '11th' WHERE Name = 'Alice';</w:t>
      </w:r>
      <w:r>
        <w:br/>
        <w:t>📝 Modifies existing records.</w:t>
      </w:r>
    </w:p>
    <w:p w:rsidR="00D81BDA" w:rsidRDefault="004F52B8">
      <w:pPr>
        <w:pStyle w:val="Heading2"/>
      </w:pPr>
      <w:r>
        <w:t>6. DELETE Records</w:t>
      </w:r>
    </w:p>
    <w:p w:rsidR="00D81BDA" w:rsidRDefault="004F52B8">
      <w:r>
        <w:t>DELETE FROM Students WHERE Age &lt; 10;</w:t>
      </w:r>
      <w:r>
        <w:br/>
        <w:t>📝 Removes records from the table.</w:t>
      </w:r>
    </w:p>
    <w:p w:rsidR="00D81BDA" w:rsidRDefault="004F52B8">
      <w:pPr>
        <w:pStyle w:val="Heading2"/>
      </w:pPr>
      <w:r>
        <w:t>7. ORDER BY (Sorting)</w:t>
      </w:r>
    </w:p>
    <w:p w:rsidR="00D81BDA" w:rsidRDefault="004F52B8">
      <w:r>
        <w:t>SELECT * FROM Students ORDER BY Age DESC;</w:t>
      </w:r>
      <w:r>
        <w:br/>
        <w:t>📝 Sorts results by a column.</w:t>
      </w:r>
    </w:p>
    <w:p w:rsidR="00D81BDA" w:rsidRDefault="004F52B8">
      <w:pPr>
        <w:pStyle w:val="Heading2"/>
      </w:pPr>
      <w:r>
        <w:lastRenderedPageBreak/>
        <w:t>8. LIMIT (Top N Records)</w:t>
      </w:r>
    </w:p>
    <w:p w:rsidR="00D81BDA" w:rsidRDefault="004F52B8">
      <w:r>
        <w:t>SELECT * FROM Students LIMIT 3;</w:t>
      </w:r>
      <w:r>
        <w:br/>
        <w:t>📝 Limits number of records shown.</w:t>
      </w:r>
    </w:p>
    <w:p w:rsidR="00D81BDA" w:rsidRDefault="004F52B8">
      <w:pPr>
        <w:pStyle w:val="Heading2"/>
      </w:pPr>
      <w:r>
        <w:t>9. Aggregate Functions</w:t>
      </w:r>
    </w:p>
    <w:p w:rsidR="00D81BDA" w:rsidRDefault="004F52B8">
      <w:r>
        <w:t>SELECT COUNT(*) FROM Students;</w:t>
      </w:r>
      <w:r>
        <w:br/>
        <w:t>SELECT AVG(Age) FROM Students;</w:t>
      </w:r>
      <w:r>
        <w:br/>
        <w:t>SELECT MAX(Age), MIN(Age) FROM Students;</w:t>
      </w:r>
      <w:r>
        <w:br/>
        <w:t>📝 Performs calculations on data.</w:t>
      </w:r>
    </w:p>
    <w:p w:rsidR="00D81BDA" w:rsidRDefault="004F52B8">
      <w:pPr>
        <w:pStyle w:val="Heading2"/>
      </w:pPr>
      <w:r>
        <w:t>10. GROUP BY (With Aggregates)</w:t>
      </w:r>
    </w:p>
    <w:p w:rsidR="00D81BDA" w:rsidRDefault="004F52B8">
      <w:r>
        <w:t>SELECT Grade, COUNT(*) FROM Students GROUP BY Grade;</w:t>
      </w:r>
      <w:r>
        <w:br/>
        <w:t>📝 Groups rows by a column and applies aggregates.</w:t>
      </w:r>
    </w:p>
    <w:p w:rsidR="00D81BDA" w:rsidRDefault="004F52B8">
      <w:pPr>
        <w:pStyle w:val="Heading2"/>
      </w:pPr>
      <w:r>
        <w:t>11. HAVING (Group Filter)</w:t>
      </w:r>
    </w:p>
    <w:p w:rsidR="00D81BDA" w:rsidRDefault="004F52B8">
      <w:r>
        <w:t>SELECT Grade, COUNT(*) FROM Students GROUP BY Grade HAVING COUNT(*) &gt; 2;</w:t>
      </w:r>
      <w:r>
        <w:br/>
        <w:t>📝 Filters groups after aggregation.</w:t>
      </w:r>
    </w:p>
    <w:p w:rsidR="00D81BDA" w:rsidRDefault="004F52B8">
      <w:pPr>
        <w:pStyle w:val="Heading2"/>
      </w:pPr>
      <w:r>
        <w:t>12. JOINs (Combining Tables)</w:t>
      </w:r>
    </w:p>
    <w:p w:rsidR="00D81BDA" w:rsidRDefault="004F52B8">
      <w:r>
        <w:t>-- Assuming a new table:</w:t>
      </w:r>
      <w:r>
        <w:br/>
        <w:t>CREATE TABLE Marks (</w:t>
      </w:r>
      <w:r>
        <w:br/>
        <w:t xml:space="preserve">  StudentID INT,</w:t>
      </w:r>
      <w:r>
        <w:br/>
        <w:t xml:space="preserve">  Subject VARCHAR(30),</w:t>
      </w:r>
      <w:r>
        <w:br/>
        <w:t xml:space="preserve">  Score INT</w:t>
      </w:r>
      <w:r>
        <w:br/>
        <w:t>);</w:t>
      </w:r>
      <w:r>
        <w:br/>
      </w:r>
      <w:r>
        <w:br/>
        <w:t>-- INNER JOIN</w:t>
      </w:r>
      <w:r>
        <w:br/>
        <w:t>SELECT Students.Name, Marks.Subject, Marks.Score</w:t>
      </w:r>
      <w:r>
        <w:br/>
        <w:t>FROM Students</w:t>
      </w:r>
      <w:r>
        <w:br/>
        <w:t>JOIN Marks ON Students.ID = Marks.StudentID;</w:t>
      </w:r>
      <w:r>
        <w:br/>
        <w:t>📝 Combines rows from two tables using a common field.</w:t>
      </w:r>
    </w:p>
    <w:p w:rsidR="00D81BDA" w:rsidRDefault="004F52B8">
      <w:pPr>
        <w:pStyle w:val="Heading2"/>
      </w:pPr>
      <w:r>
        <w:t>13. Subquery</w:t>
      </w:r>
    </w:p>
    <w:p w:rsidR="00D81BDA" w:rsidRDefault="004F52B8">
      <w:r>
        <w:t>SELECT Name FROM Students</w:t>
      </w:r>
      <w:r>
        <w:br/>
        <w:t>WHERE Age = (SELECT MAX(Age) FROM Students);</w:t>
      </w:r>
      <w:r>
        <w:br/>
        <w:t>📝 Nested query inside another query.</w:t>
      </w:r>
    </w:p>
    <w:p w:rsidR="00D81BDA" w:rsidRDefault="004F52B8">
      <w:pPr>
        <w:pStyle w:val="Heading2"/>
      </w:pPr>
      <w:r>
        <w:t>14. Aliases</w:t>
      </w:r>
    </w:p>
    <w:p w:rsidR="00D81BDA" w:rsidRDefault="004F52B8">
      <w:r>
        <w:t>SELECT Name AS StudentName, Age AS StudentAge FROM Students;</w:t>
      </w:r>
      <w:r>
        <w:br/>
        <w:t>📝 Renames columns in result for better readability.</w:t>
      </w:r>
    </w:p>
    <w:p w:rsidR="00D81BDA" w:rsidRDefault="004F52B8">
      <w:pPr>
        <w:pStyle w:val="Heading2"/>
      </w:pPr>
      <w:r>
        <w:lastRenderedPageBreak/>
        <w:t>15. DISTINCT (Remove Duplicates)</w:t>
      </w:r>
    </w:p>
    <w:p w:rsidR="00D81BDA" w:rsidRDefault="004F52B8">
      <w:r>
        <w:t>SELECT DISTINCT Grade FROM Students;</w:t>
      </w:r>
      <w:r>
        <w:br/>
        <w:t>📝 Returns unique values only.</w:t>
      </w:r>
    </w:p>
    <w:p w:rsidR="00D81BDA" w:rsidRDefault="004F52B8">
      <w:pPr>
        <w:pStyle w:val="Heading2"/>
      </w:pPr>
      <w:r>
        <w:t>16. IN, NOT IN</w:t>
      </w:r>
    </w:p>
    <w:p w:rsidR="00D81BDA" w:rsidRDefault="004F52B8">
      <w:r>
        <w:t>SELECT * FROM Students WHERE Grade IN ('9th', '10th');</w:t>
      </w:r>
      <w:r>
        <w:br/>
        <w:t>📝 Filters using multiple values.</w:t>
      </w:r>
    </w:p>
    <w:p w:rsidR="00D81BDA" w:rsidRDefault="004F52B8">
      <w:pPr>
        <w:pStyle w:val="Heading2"/>
      </w:pPr>
      <w:r>
        <w:t>17. BETWEEN</w:t>
      </w:r>
    </w:p>
    <w:p w:rsidR="00D81BDA" w:rsidRDefault="004F52B8">
      <w:r>
        <w:t>SELECT * FROM Students WHERE Age BETWEEN 13 AND 16;</w:t>
      </w:r>
      <w:r>
        <w:br/>
        <w:t>📝 Checks if a value is in a range.</w:t>
      </w:r>
    </w:p>
    <w:p w:rsidR="00D81BDA" w:rsidRDefault="004F52B8">
      <w:pPr>
        <w:pStyle w:val="Heading2"/>
      </w:pPr>
      <w:r>
        <w:t>18. LIKE (Pattern Matching)</w:t>
      </w:r>
    </w:p>
    <w:p w:rsidR="00D81BDA" w:rsidRDefault="004F52B8">
      <w:r>
        <w:t>SELECT * FROM Students WHERE Name LIKE 'A%'; -- Starts with A</w:t>
      </w:r>
      <w:r>
        <w:br/>
        <w:t>📝 Pattern-based filtering using wildcards (% and _).</w:t>
      </w:r>
    </w:p>
    <w:p w:rsidR="00D81BDA" w:rsidRDefault="004F52B8">
      <w:pPr>
        <w:pStyle w:val="Heading2"/>
      </w:pPr>
      <w:r>
        <w:t>19. IS NULL / IS NOT NULL</w:t>
      </w:r>
    </w:p>
    <w:p w:rsidR="00D81BDA" w:rsidRDefault="004F52B8">
      <w:r>
        <w:t>SELECT * FROM Students WHERE Grade IS NULL;</w:t>
      </w:r>
      <w:r>
        <w:br/>
        <w:t>📝 Checks for missing (null) values.</w:t>
      </w:r>
    </w:p>
    <w:p w:rsidR="00D81BDA" w:rsidRDefault="004F52B8">
      <w:pPr>
        <w:pStyle w:val="Heading2"/>
      </w:pPr>
      <w:r>
        <w:t>20. ALTER TABLE</w:t>
      </w:r>
    </w:p>
    <w:p w:rsidR="00D81BDA" w:rsidRDefault="004F52B8">
      <w:r>
        <w:t>ALTER TABLE Students ADD Email VARCHAR(100);</w:t>
      </w:r>
      <w:r>
        <w:br/>
        <w:t>📝 Modifies table structure (e.g., add or drop column).</w:t>
      </w:r>
    </w:p>
    <w:p w:rsidR="00D81BDA" w:rsidRDefault="004F52B8">
      <w:pPr>
        <w:pStyle w:val="Heading2"/>
      </w:pPr>
      <w:r>
        <w:t>21. DROP</w:t>
      </w:r>
    </w:p>
    <w:p w:rsidR="00D81BDA" w:rsidRDefault="004F52B8">
      <w:r>
        <w:t>DROP TABLE Students;</w:t>
      </w:r>
      <w:r>
        <w:br/>
        <w:t>DROP DATABASE School;</w:t>
      </w:r>
      <w:r>
        <w:br/>
        <w:t>📝 Deletes a table or database permanently.</w:t>
      </w:r>
    </w:p>
    <w:p w:rsidR="004F52B8" w:rsidRDefault="004F52B8"/>
    <w:p w:rsidR="004F52B8" w:rsidRDefault="004F52B8"/>
    <w:p w:rsidR="004F52B8" w:rsidRDefault="004F52B8"/>
    <w:p w:rsidR="004F52B8" w:rsidRDefault="004F52B8" w:rsidP="004F52B8">
      <w:pPr>
        <w:pStyle w:val="Title"/>
      </w:pPr>
      <w:r>
        <w:rPr>
          <w:rFonts w:ascii="Segoe UI Emoji" w:hAnsi="Segoe UI Emoji" w:cs="Segoe UI Emoji"/>
        </w:rPr>
        <w:t>🎯</w:t>
      </w:r>
      <w:r>
        <w:t xml:space="preserve"> SQL Interview Questions &amp; Answers</w:t>
      </w:r>
    </w:p>
    <w:p w:rsidR="004F52B8" w:rsidRDefault="004F52B8" w:rsidP="004F52B8">
      <w:pPr>
        <w:pStyle w:val="Heading2"/>
      </w:pPr>
      <w:r>
        <w:t>1. What is the difference between WHERE and HAVING?</w:t>
      </w:r>
    </w:p>
    <w:p w:rsidR="004F52B8" w:rsidRDefault="004F52B8" w:rsidP="004F52B8">
      <w:r>
        <w:rPr>
          <w:rFonts w:ascii="Segoe UI Emoji" w:hAnsi="Segoe UI Emoji" w:cs="Segoe UI Emoji"/>
        </w:rPr>
        <w:t>✅</w:t>
      </w:r>
      <w:r>
        <w:t xml:space="preserve"> WHERE filters rows before GROUP BY.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HAVING filters after GROUP BY (used with aggregates).</w:t>
      </w:r>
      <w:r>
        <w:br/>
      </w:r>
      <w:r>
        <w:br/>
        <w:t>Example:</w:t>
      </w:r>
      <w:r>
        <w:br/>
      </w:r>
      <w:r>
        <w:lastRenderedPageBreak/>
        <w:t>SELECT * FROM Students WHERE Age &gt; 15;</w:t>
      </w:r>
      <w:r>
        <w:br/>
        <w:t xml:space="preserve">SELECT Grade, </w:t>
      </w:r>
      <w:proofErr w:type="gramStart"/>
      <w:r>
        <w:t>COUNT(</w:t>
      </w:r>
      <w:proofErr w:type="gramEnd"/>
      <w:r>
        <w:t>*) FROM Students GROUP BY Grade HAVING COUNT(*) &gt; 2;</w:t>
      </w:r>
    </w:p>
    <w:p w:rsidR="004F52B8" w:rsidRDefault="004F52B8" w:rsidP="004F52B8">
      <w:pPr>
        <w:pStyle w:val="Heading2"/>
      </w:pPr>
      <w:r>
        <w:t>2. Difference between INNER JOIN, LEFT JOIN, and RIGHT JOIN</w:t>
      </w:r>
    </w:p>
    <w:p w:rsidR="004F52B8" w:rsidRDefault="004F52B8" w:rsidP="004F52B8">
      <w:r>
        <w:t>- INNER JOIN: Returns rows when there's a match in both tables.</w:t>
      </w:r>
      <w:r>
        <w:br/>
        <w:t>- LEFT JOIN: All records from the left table + matching ones from the right.</w:t>
      </w:r>
      <w:r>
        <w:br/>
        <w:t>- RIGHT JOIN: All records from the right table + matching ones from the left.</w:t>
      </w:r>
      <w:r>
        <w:br/>
      </w:r>
      <w:r>
        <w:br/>
        <w:t>Example:</w:t>
      </w:r>
      <w:r>
        <w:br/>
        <w:t xml:space="preserve">SELECT </w:t>
      </w:r>
      <w:proofErr w:type="spellStart"/>
      <w:proofErr w:type="gramStart"/>
      <w:r>
        <w:t>s.Name</w:t>
      </w:r>
      <w:proofErr w:type="spellEnd"/>
      <w:proofErr w:type="gramEnd"/>
      <w:r>
        <w:t xml:space="preserve">, </w:t>
      </w:r>
      <w:proofErr w:type="spellStart"/>
      <w:r>
        <w:t>m.Score</w:t>
      </w:r>
      <w:proofErr w:type="spellEnd"/>
      <w:r>
        <w:t xml:space="preserve"> FROM Students s INNER JOIN Marks m ON s.ID = </w:t>
      </w:r>
      <w:proofErr w:type="spellStart"/>
      <w:r>
        <w:t>m.StudentID</w:t>
      </w:r>
      <w:proofErr w:type="spellEnd"/>
      <w:r>
        <w:t>;</w:t>
      </w:r>
    </w:p>
    <w:p w:rsidR="004F52B8" w:rsidRDefault="004F52B8" w:rsidP="004F52B8">
      <w:pPr>
        <w:pStyle w:val="Heading2"/>
      </w:pPr>
      <w:r>
        <w:t>3. How to find the second highest score?</w:t>
      </w:r>
    </w:p>
    <w:p w:rsidR="004F52B8" w:rsidRDefault="004F52B8" w:rsidP="004F52B8">
      <w:r>
        <w:t>SELECT MAX(Score) FROM Marks</w:t>
      </w:r>
      <w:r>
        <w:br/>
        <w:t>WHERE Score &lt; (SELECT MAX(Score) FROM Marks);</w:t>
      </w:r>
    </w:p>
    <w:p w:rsidR="004F52B8" w:rsidRDefault="004F52B8" w:rsidP="004F52B8">
      <w:pPr>
        <w:pStyle w:val="Heading2"/>
      </w:pPr>
      <w:r>
        <w:t>4. Count number of students in each grade</w:t>
      </w:r>
    </w:p>
    <w:p w:rsidR="004F52B8" w:rsidRDefault="004F52B8" w:rsidP="004F52B8">
      <w:r>
        <w:t xml:space="preserve">SELECT Grade, </w:t>
      </w:r>
      <w:proofErr w:type="gramStart"/>
      <w:r>
        <w:t>COUNT(</w:t>
      </w:r>
      <w:proofErr w:type="gramEnd"/>
      <w:r>
        <w:t>*) AS Total FROM Students GROUP BY Grade;</w:t>
      </w:r>
    </w:p>
    <w:p w:rsidR="004F52B8" w:rsidRDefault="004F52B8" w:rsidP="004F52B8">
      <w:pPr>
        <w:pStyle w:val="Heading2"/>
      </w:pPr>
      <w:r>
        <w:t>5. Retrieve students with names starting with 'A'</w:t>
      </w:r>
    </w:p>
    <w:p w:rsidR="004F52B8" w:rsidRDefault="004F52B8" w:rsidP="004F52B8">
      <w:r>
        <w:t>SELECT * FROM Students WHERE Name LIKE 'A%';</w:t>
      </w:r>
    </w:p>
    <w:p w:rsidR="004F52B8" w:rsidRDefault="004F52B8" w:rsidP="004F52B8">
      <w:pPr>
        <w:pStyle w:val="Heading2"/>
      </w:pPr>
      <w:r>
        <w:t>6. What is DISTINCT used for?</w:t>
      </w:r>
    </w:p>
    <w:p w:rsidR="004F52B8" w:rsidRDefault="004F52B8" w:rsidP="004F52B8">
      <w:r>
        <w:t>Removes duplicate values.</w:t>
      </w:r>
      <w:r>
        <w:br/>
      </w:r>
      <w:r>
        <w:br/>
        <w:t>Example:</w:t>
      </w:r>
      <w:r>
        <w:br/>
        <w:t>SELECT DISTINCT Grade FROM Students;</w:t>
      </w:r>
    </w:p>
    <w:p w:rsidR="004F52B8" w:rsidRDefault="004F52B8" w:rsidP="004F52B8">
      <w:pPr>
        <w:pStyle w:val="Heading2"/>
      </w:pPr>
      <w:r>
        <w:t>7. What is a subquery?</w:t>
      </w:r>
    </w:p>
    <w:p w:rsidR="004F52B8" w:rsidRDefault="004F52B8" w:rsidP="004F52B8">
      <w:r>
        <w:t>A query nested inside another query.</w:t>
      </w:r>
      <w:r>
        <w:br/>
      </w:r>
      <w:r>
        <w:br/>
        <w:t>Example:</w:t>
      </w:r>
      <w:r>
        <w:br/>
        <w:t>SELECT Name FROM Students WHERE Age = (SELECT MAX(Age) FROM Students);</w:t>
      </w:r>
    </w:p>
    <w:p w:rsidR="004F52B8" w:rsidRDefault="004F52B8" w:rsidP="004F52B8">
      <w:pPr>
        <w:pStyle w:val="Heading2"/>
      </w:pPr>
      <w:r>
        <w:t>8. What is normalization?</w:t>
      </w:r>
    </w:p>
    <w:p w:rsidR="004F52B8" w:rsidRDefault="004F52B8" w:rsidP="004F52B8">
      <w:r>
        <w:t>Normalization is the process of organizing data to reduce redundancy and improve data integrity.</w:t>
      </w:r>
      <w:r>
        <w:br/>
        <w:t>- 1NF: Atomic values</w:t>
      </w:r>
      <w:r>
        <w:br/>
        <w:t>- 2NF: Full functional dependency</w:t>
      </w:r>
      <w:r>
        <w:br/>
        <w:t>- 3NF: No transitive dependency</w:t>
      </w:r>
    </w:p>
    <w:p w:rsidR="004F52B8" w:rsidRDefault="004F52B8" w:rsidP="004F52B8">
      <w:pPr>
        <w:pStyle w:val="Heading2"/>
      </w:pPr>
      <w:r>
        <w:t>9. What are constraints in SQL?</w:t>
      </w:r>
    </w:p>
    <w:p w:rsidR="004F52B8" w:rsidRDefault="004F52B8" w:rsidP="004F52B8">
      <w:r>
        <w:t>Constraints enforce rules:</w:t>
      </w:r>
      <w:r>
        <w:br/>
        <w:t>- PRIMARY KEY: Uniquely identifies records</w:t>
      </w:r>
      <w:r>
        <w:br/>
        <w:t>- FOREIGN KEY: Enforces referential integrity</w:t>
      </w:r>
      <w:r>
        <w:br/>
      </w:r>
      <w:r>
        <w:lastRenderedPageBreak/>
        <w:t>- UNIQUE: Ensures unique values</w:t>
      </w:r>
      <w:r>
        <w:br/>
        <w:t>- NOT NULL: Disallows null values</w:t>
      </w:r>
      <w:r>
        <w:br/>
        <w:t>- CHECK: Enforces conditions on column values</w:t>
      </w:r>
    </w:p>
    <w:p w:rsidR="004F52B8" w:rsidRDefault="004F52B8" w:rsidP="004F52B8">
      <w:pPr>
        <w:pStyle w:val="Heading2"/>
      </w:pPr>
      <w:r>
        <w:t>10. DELETE vs TRUNCATE vs DROP</w:t>
      </w:r>
    </w:p>
    <w:p w:rsidR="004F52B8" w:rsidRDefault="004F52B8" w:rsidP="004F52B8">
      <w:r>
        <w:t xml:space="preserve">| </w:t>
      </w:r>
      <w:proofErr w:type="gramStart"/>
      <w:r>
        <w:t>Command  |</w:t>
      </w:r>
      <w:proofErr w:type="gramEnd"/>
      <w:r>
        <w:t xml:space="preserve"> Removes Data | Rollback | Affects Structure |</w:t>
      </w:r>
      <w:r>
        <w:br/>
        <w:t>|----------|--------------|----------|-------------------|</w:t>
      </w:r>
      <w:r>
        <w:br/>
        <w:t>| DELETE   | Yes          | Yes      | No                |</w:t>
      </w:r>
      <w:r>
        <w:br/>
        <w:t>| TRUNCATE | Yes (All)    | No       | No                |</w:t>
      </w:r>
      <w:r>
        <w:br/>
        <w:t>| DROP     | Yes (All)    | No       | Yes (Deletes Table)|</w:t>
      </w:r>
    </w:p>
    <w:p w:rsidR="00FD23B6" w:rsidRDefault="00FD23B6" w:rsidP="004F52B8"/>
    <w:p w:rsidR="00FD23B6" w:rsidRDefault="00FD23B6" w:rsidP="00FD23B6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Some of The Most Important SQL Commands</w:t>
      </w:r>
    </w:p>
    <w:p w:rsidR="00FD23B6" w:rsidRDefault="00FD23B6" w:rsidP="00FD23B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Style w:val="HTMLCode"/>
          <w:rFonts w:ascii="Consolas" w:eastAsiaTheme="minorEastAsia" w:hAnsi="Consolas"/>
          <w:color w:val="DC143C"/>
          <w:sz w:val="24"/>
          <w:szCs w:val="24"/>
        </w:rPr>
        <w:t>SELECT</w:t>
      </w:r>
      <w:r>
        <w:rPr>
          <w:rFonts w:ascii="Verdana" w:hAnsi="Verdana"/>
          <w:color w:val="000000"/>
          <w:sz w:val="23"/>
          <w:szCs w:val="23"/>
        </w:rPr>
        <w:t> - extracts data from a database</w:t>
      </w:r>
    </w:p>
    <w:p w:rsidR="00FD23B6" w:rsidRDefault="00FD23B6" w:rsidP="00FD23B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EastAsia" w:hAnsi="Consolas"/>
          <w:color w:val="DC143C"/>
          <w:sz w:val="24"/>
          <w:szCs w:val="24"/>
        </w:rPr>
        <w:t>UPDATE</w:t>
      </w:r>
      <w:r>
        <w:rPr>
          <w:rFonts w:ascii="Verdana" w:hAnsi="Verdana"/>
          <w:color w:val="000000"/>
          <w:sz w:val="23"/>
          <w:szCs w:val="23"/>
        </w:rPr>
        <w:t> - updates data in a database</w:t>
      </w:r>
    </w:p>
    <w:p w:rsidR="00FD23B6" w:rsidRDefault="00FD23B6" w:rsidP="00FD23B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EastAsia" w:hAnsi="Consolas"/>
          <w:color w:val="DC143C"/>
          <w:sz w:val="24"/>
          <w:szCs w:val="24"/>
        </w:rPr>
        <w:t>DELETE</w:t>
      </w:r>
      <w:r>
        <w:rPr>
          <w:rFonts w:ascii="Verdana" w:hAnsi="Verdana"/>
          <w:color w:val="000000"/>
          <w:sz w:val="23"/>
          <w:szCs w:val="23"/>
        </w:rPr>
        <w:t> - deletes data from a database</w:t>
      </w:r>
    </w:p>
    <w:p w:rsidR="00FD23B6" w:rsidRDefault="00FD23B6" w:rsidP="00FD23B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EastAsia" w:hAnsi="Consolas"/>
          <w:color w:val="DC143C"/>
          <w:sz w:val="24"/>
          <w:szCs w:val="24"/>
        </w:rPr>
        <w:t>INSERT INTO</w:t>
      </w:r>
      <w:r>
        <w:rPr>
          <w:rFonts w:ascii="Verdana" w:hAnsi="Verdana"/>
          <w:color w:val="000000"/>
          <w:sz w:val="23"/>
          <w:szCs w:val="23"/>
        </w:rPr>
        <w:t> - inserts new data into a database</w:t>
      </w:r>
    </w:p>
    <w:p w:rsidR="00FD23B6" w:rsidRDefault="00FD23B6" w:rsidP="00FD23B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EastAsia" w:hAnsi="Consolas"/>
          <w:color w:val="DC143C"/>
          <w:sz w:val="24"/>
          <w:szCs w:val="24"/>
        </w:rPr>
        <w:t>CREATE DATABASE</w:t>
      </w:r>
      <w:r>
        <w:rPr>
          <w:rFonts w:ascii="Verdana" w:hAnsi="Verdana"/>
          <w:color w:val="000000"/>
          <w:sz w:val="23"/>
          <w:szCs w:val="23"/>
        </w:rPr>
        <w:t> - creates a new database</w:t>
      </w:r>
    </w:p>
    <w:p w:rsidR="00FD23B6" w:rsidRDefault="00FD23B6" w:rsidP="00FD23B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EastAsia" w:hAnsi="Consolas"/>
          <w:color w:val="DC143C"/>
          <w:sz w:val="24"/>
          <w:szCs w:val="24"/>
        </w:rPr>
        <w:t>ALTER DATABASE</w:t>
      </w:r>
      <w:r>
        <w:rPr>
          <w:rFonts w:ascii="Verdana" w:hAnsi="Verdana"/>
          <w:color w:val="000000"/>
          <w:sz w:val="23"/>
          <w:szCs w:val="23"/>
        </w:rPr>
        <w:t> - modifies a database</w:t>
      </w:r>
    </w:p>
    <w:p w:rsidR="00FD23B6" w:rsidRDefault="00FD23B6" w:rsidP="00FD23B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EastAsia" w:hAnsi="Consolas"/>
          <w:color w:val="DC143C"/>
          <w:sz w:val="24"/>
          <w:szCs w:val="24"/>
        </w:rPr>
        <w:t>CREATE TABLE</w:t>
      </w:r>
      <w:r>
        <w:rPr>
          <w:rFonts w:ascii="Verdana" w:hAnsi="Verdana"/>
          <w:color w:val="000000"/>
          <w:sz w:val="23"/>
          <w:szCs w:val="23"/>
        </w:rPr>
        <w:t> - creates a new table</w:t>
      </w:r>
    </w:p>
    <w:p w:rsidR="00FD23B6" w:rsidRDefault="00FD23B6" w:rsidP="00FD23B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EastAsia" w:hAnsi="Consolas"/>
          <w:color w:val="DC143C"/>
          <w:sz w:val="24"/>
          <w:szCs w:val="24"/>
        </w:rPr>
        <w:t>ALTER TABLE</w:t>
      </w:r>
      <w:r>
        <w:rPr>
          <w:rFonts w:ascii="Verdana" w:hAnsi="Verdana"/>
          <w:color w:val="000000"/>
          <w:sz w:val="23"/>
          <w:szCs w:val="23"/>
        </w:rPr>
        <w:t> - modifies a table</w:t>
      </w:r>
    </w:p>
    <w:p w:rsidR="00FD23B6" w:rsidRDefault="00FD23B6" w:rsidP="00FD23B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EastAsia" w:hAnsi="Consolas"/>
          <w:color w:val="DC143C"/>
          <w:sz w:val="24"/>
          <w:szCs w:val="24"/>
        </w:rPr>
        <w:t>DROP TABLE</w:t>
      </w:r>
      <w:r>
        <w:rPr>
          <w:rFonts w:ascii="Verdana" w:hAnsi="Verdana"/>
          <w:color w:val="000000"/>
          <w:sz w:val="23"/>
          <w:szCs w:val="23"/>
        </w:rPr>
        <w:t> - deletes a table</w:t>
      </w:r>
    </w:p>
    <w:p w:rsidR="00FD23B6" w:rsidRDefault="00FD23B6" w:rsidP="00FD23B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EastAsia" w:hAnsi="Consolas"/>
          <w:color w:val="DC143C"/>
          <w:sz w:val="24"/>
          <w:szCs w:val="24"/>
        </w:rPr>
        <w:t>CREATE INDEX</w:t>
      </w:r>
      <w:r>
        <w:rPr>
          <w:rFonts w:ascii="Verdana" w:hAnsi="Verdana"/>
          <w:color w:val="000000"/>
          <w:sz w:val="23"/>
          <w:szCs w:val="23"/>
        </w:rPr>
        <w:t> - creates an index (search key)</w:t>
      </w:r>
    </w:p>
    <w:p w:rsidR="00FD23B6" w:rsidRDefault="00FD23B6" w:rsidP="00FD23B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EastAsia" w:hAnsi="Consolas"/>
          <w:color w:val="DC143C"/>
          <w:sz w:val="24"/>
          <w:szCs w:val="24"/>
        </w:rPr>
        <w:t>DROP INDEX</w:t>
      </w:r>
      <w:r>
        <w:rPr>
          <w:rFonts w:ascii="Verdana" w:hAnsi="Verdana"/>
          <w:color w:val="000000"/>
          <w:sz w:val="23"/>
          <w:szCs w:val="23"/>
        </w:rPr>
        <w:t> - deletes an index</w:t>
      </w:r>
    </w:p>
    <w:p w:rsidR="001F278A" w:rsidRDefault="001F278A" w:rsidP="001F278A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</w:p>
    <w:p w:rsidR="001955A8" w:rsidRDefault="001955A8" w:rsidP="001F278A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</w:p>
    <w:p w:rsidR="001955A8" w:rsidRDefault="001955A8" w:rsidP="001F278A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</w:p>
    <w:p w:rsidR="001955A8" w:rsidRDefault="001955A8" w:rsidP="001955A8">
      <w:pPr>
        <w:pStyle w:val="Title"/>
      </w:pPr>
      <w:r>
        <w:rPr>
          <w:rFonts w:ascii="Segoe UI Emoji" w:hAnsi="Segoe UI Emoji" w:cs="Segoe UI Emoji"/>
        </w:rPr>
        <w:t>📘</w:t>
      </w:r>
      <w:r>
        <w:t xml:space="preserve"> SQL Stored Procedures: IN, OUT, INOUT</w:t>
      </w:r>
    </w:p>
    <w:p w:rsidR="001955A8" w:rsidRDefault="001955A8" w:rsidP="001955A8">
      <w:pPr>
        <w:pStyle w:val="Heading1"/>
      </w:pPr>
      <w:r>
        <w:lastRenderedPageBreak/>
        <w:t>What is a Stored Procedure?</w:t>
      </w:r>
    </w:p>
    <w:p w:rsidR="001955A8" w:rsidRDefault="001955A8" w:rsidP="001955A8">
      <w:r>
        <w:t>A stored procedure is a set of SQL statements that can be stored and reused in the database. It supports parameters: IN, OUT, and INOUT.</w:t>
      </w:r>
    </w:p>
    <w:p w:rsidR="001955A8" w:rsidRDefault="001955A8" w:rsidP="001955A8">
      <w:pPr>
        <w:pStyle w:val="Heading2"/>
      </w:pPr>
      <w:r>
        <w:t>Difference Between IN, OUT, INOUT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1955A8" w:rsidTr="00195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:rsidR="001955A8" w:rsidRDefault="001955A8">
            <w:r>
              <w:t>Parameter Type</w:t>
            </w:r>
          </w:p>
        </w:tc>
        <w:tc>
          <w:tcPr>
            <w:tcW w:w="1728" w:type="dxa"/>
            <w:hideMark/>
          </w:tcPr>
          <w:p w:rsidR="001955A8" w:rsidRDefault="001955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1728" w:type="dxa"/>
            <w:hideMark/>
          </w:tcPr>
          <w:p w:rsidR="001955A8" w:rsidRDefault="001955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Value</w:t>
            </w:r>
          </w:p>
        </w:tc>
        <w:tc>
          <w:tcPr>
            <w:tcW w:w="1728" w:type="dxa"/>
            <w:hideMark/>
          </w:tcPr>
          <w:p w:rsidR="001955A8" w:rsidRDefault="001955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Value</w:t>
            </w:r>
          </w:p>
        </w:tc>
        <w:tc>
          <w:tcPr>
            <w:tcW w:w="1728" w:type="dxa"/>
            <w:hideMark/>
          </w:tcPr>
          <w:p w:rsidR="001955A8" w:rsidRDefault="001955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 Use</w:t>
            </w:r>
          </w:p>
        </w:tc>
      </w:tr>
      <w:tr w:rsidR="001955A8" w:rsidTr="00195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:rsidR="001955A8" w:rsidRDefault="001955A8">
            <w:r>
              <w:t>IN</w:t>
            </w:r>
          </w:p>
        </w:tc>
        <w:tc>
          <w:tcPr>
            <w:tcW w:w="1728" w:type="dxa"/>
            <w:hideMark/>
          </w:tcPr>
          <w:p w:rsidR="001955A8" w:rsidRDefault="00195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Passes value into procedure</w:t>
            </w:r>
          </w:p>
        </w:tc>
        <w:tc>
          <w:tcPr>
            <w:tcW w:w="1728" w:type="dxa"/>
            <w:hideMark/>
          </w:tcPr>
          <w:p w:rsidR="001955A8" w:rsidRDefault="00195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728" w:type="dxa"/>
            <w:hideMark/>
          </w:tcPr>
          <w:p w:rsidR="001955A8" w:rsidRDefault="00195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28" w:type="dxa"/>
            <w:hideMark/>
          </w:tcPr>
          <w:p w:rsidR="001955A8" w:rsidRDefault="00195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Filter by country</w:t>
            </w:r>
          </w:p>
        </w:tc>
      </w:tr>
      <w:tr w:rsidR="001955A8" w:rsidTr="001955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:rsidR="001955A8" w:rsidRDefault="001955A8">
            <w:r>
              <w:t>OUT</w:t>
            </w:r>
          </w:p>
        </w:tc>
        <w:tc>
          <w:tcPr>
            <w:tcW w:w="1728" w:type="dxa"/>
            <w:hideMark/>
          </w:tcPr>
          <w:p w:rsidR="001955A8" w:rsidRDefault="001955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Returns value from procedure</w:t>
            </w:r>
          </w:p>
        </w:tc>
        <w:tc>
          <w:tcPr>
            <w:tcW w:w="1728" w:type="dxa"/>
            <w:hideMark/>
          </w:tcPr>
          <w:p w:rsidR="001955A8" w:rsidRDefault="001955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28" w:type="dxa"/>
            <w:hideMark/>
          </w:tcPr>
          <w:p w:rsidR="001955A8" w:rsidRDefault="001955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728" w:type="dxa"/>
            <w:hideMark/>
          </w:tcPr>
          <w:p w:rsidR="001955A8" w:rsidRDefault="001955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Return total customers</w:t>
            </w:r>
          </w:p>
        </w:tc>
      </w:tr>
      <w:tr w:rsidR="001955A8" w:rsidTr="00195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:rsidR="001955A8" w:rsidRDefault="001955A8">
            <w:r>
              <w:t>INOUT</w:t>
            </w:r>
          </w:p>
        </w:tc>
        <w:tc>
          <w:tcPr>
            <w:tcW w:w="1728" w:type="dxa"/>
            <w:hideMark/>
          </w:tcPr>
          <w:p w:rsidR="001955A8" w:rsidRDefault="00195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Takes and returns value</w:t>
            </w:r>
          </w:p>
        </w:tc>
        <w:tc>
          <w:tcPr>
            <w:tcW w:w="1728" w:type="dxa"/>
            <w:hideMark/>
          </w:tcPr>
          <w:p w:rsidR="001955A8" w:rsidRDefault="00195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728" w:type="dxa"/>
            <w:hideMark/>
          </w:tcPr>
          <w:p w:rsidR="001955A8" w:rsidRDefault="00195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728" w:type="dxa"/>
            <w:hideMark/>
          </w:tcPr>
          <w:p w:rsidR="001955A8" w:rsidRDefault="00195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discount rate</w:t>
            </w:r>
          </w:p>
        </w:tc>
      </w:tr>
    </w:tbl>
    <w:p w:rsidR="001955A8" w:rsidRDefault="001955A8" w:rsidP="001955A8">
      <w:pPr>
        <w:pStyle w:val="Heading2"/>
      </w:pPr>
      <w:r>
        <w:t>Example: IN Parameter</w:t>
      </w:r>
    </w:p>
    <w:p w:rsidR="001955A8" w:rsidRDefault="001955A8" w:rsidP="001955A8">
      <w:pPr>
        <w:pStyle w:val="IntenseQuote"/>
      </w:pPr>
      <w:r>
        <w:br/>
        <w:t>DELIMITER //</w:t>
      </w:r>
      <w:r>
        <w:br/>
      </w:r>
      <w:r>
        <w:br/>
        <w:t xml:space="preserve">CREATE PROCEDURE </w:t>
      </w:r>
      <w:proofErr w:type="spellStart"/>
      <w:proofErr w:type="gramStart"/>
      <w:r>
        <w:t>GetCustomersByCountry</w:t>
      </w:r>
      <w:proofErr w:type="spellEnd"/>
      <w:r>
        <w:t>(</w:t>
      </w:r>
      <w:proofErr w:type="gramEnd"/>
      <w:r>
        <w:t xml:space="preserve">IN </w:t>
      </w:r>
      <w:proofErr w:type="spellStart"/>
      <w:r>
        <w:t>countryName</w:t>
      </w:r>
      <w:proofErr w:type="spellEnd"/>
      <w:r>
        <w:t xml:space="preserve"> VARCHAR(50))</w:t>
      </w:r>
      <w:r>
        <w:br/>
        <w:t>BEGIN</w:t>
      </w:r>
      <w:r>
        <w:br/>
        <w:t xml:space="preserve">    SELECT * FROM Customers WHERE Country = </w:t>
      </w:r>
      <w:proofErr w:type="spellStart"/>
      <w:r>
        <w:t>countryName</w:t>
      </w:r>
      <w:proofErr w:type="spellEnd"/>
      <w:r>
        <w:t>;</w:t>
      </w:r>
      <w:r>
        <w:br/>
        <w:t>END //</w:t>
      </w:r>
      <w:r>
        <w:br/>
      </w:r>
      <w:r>
        <w:br/>
        <w:t>DELIMITER ;</w:t>
      </w:r>
      <w:r>
        <w:br/>
      </w:r>
    </w:p>
    <w:p w:rsidR="001955A8" w:rsidRDefault="001955A8" w:rsidP="001955A8">
      <w:r>
        <w:t xml:space="preserve">Usage: CALL </w:t>
      </w:r>
      <w:proofErr w:type="spellStart"/>
      <w:r>
        <w:t>GetCustomersByCountry</w:t>
      </w:r>
      <w:proofErr w:type="spellEnd"/>
      <w:r>
        <w:t>('India');</w:t>
      </w:r>
    </w:p>
    <w:p w:rsidR="001955A8" w:rsidRDefault="001955A8" w:rsidP="001955A8">
      <w:pPr>
        <w:pStyle w:val="Heading2"/>
      </w:pPr>
      <w:r>
        <w:t>Example: OUT Parameter</w:t>
      </w:r>
    </w:p>
    <w:p w:rsidR="001955A8" w:rsidRDefault="001955A8" w:rsidP="001955A8">
      <w:pPr>
        <w:pStyle w:val="IntenseQuote"/>
      </w:pPr>
      <w:r>
        <w:br/>
        <w:t>DELIMITER //</w:t>
      </w:r>
      <w:r>
        <w:br/>
      </w:r>
      <w:r>
        <w:br/>
        <w:t xml:space="preserve">CREATE PROCEDURE </w:t>
      </w:r>
      <w:proofErr w:type="spellStart"/>
      <w:proofErr w:type="gramStart"/>
      <w:r>
        <w:t>GetCustomerCount</w:t>
      </w:r>
      <w:proofErr w:type="spellEnd"/>
      <w:r>
        <w:t>(</w:t>
      </w:r>
      <w:proofErr w:type="gramEnd"/>
      <w:r>
        <w:t>OUT total INT)</w:t>
      </w:r>
      <w:r>
        <w:br/>
        <w:t>BEGIN</w:t>
      </w:r>
      <w:r>
        <w:br/>
        <w:t xml:space="preserve">    SELECT COUNT(*) INTO total FROM Customers;</w:t>
      </w:r>
      <w:r>
        <w:br/>
        <w:t>END //</w:t>
      </w:r>
      <w:r>
        <w:br/>
      </w:r>
      <w:r>
        <w:br/>
        <w:t>DELIMITER ;</w:t>
      </w:r>
      <w:r>
        <w:br/>
      </w:r>
    </w:p>
    <w:p w:rsidR="001955A8" w:rsidRDefault="001955A8" w:rsidP="001955A8">
      <w:r>
        <w:t xml:space="preserve">Usage: CALL </w:t>
      </w:r>
      <w:proofErr w:type="spellStart"/>
      <w:r>
        <w:t>GetCustomerCount</w:t>
      </w:r>
      <w:proofErr w:type="spellEnd"/>
      <w:r>
        <w:t>(@total); SELECT @total;</w:t>
      </w:r>
    </w:p>
    <w:p w:rsidR="001955A8" w:rsidRDefault="001955A8" w:rsidP="001955A8">
      <w:pPr>
        <w:pStyle w:val="Heading2"/>
      </w:pPr>
      <w:r>
        <w:lastRenderedPageBreak/>
        <w:t>Example: INOUT Parameter</w:t>
      </w:r>
    </w:p>
    <w:p w:rsidR="001955A8" w:rsidRDefault="001955A8" w:rsidP="001955A8">
      <w:pPr>
        <w:pStyle w:val="IntenseQuote"/>
      </w:pPr>
      <w:r>
        <w:br/>
        <w:t>DELIMITER //</w:t>
      </w:r>
      <w:r>
        <w:br/>
      </w:r>
      <w:r>
        <w:br/>
        <w:t xml:space="preserve">CREATE PROCEDURE </w:t>
      </w:r>
      <w:proofErr w:type="spellStart"/>
      <w:proofErr w:type="gramStart"/>
      <w:r>
        <w:t>UpdateDiscount</w:t>
      </w:r>
      <w:proofErr w:type="spellEnd"/>
      <w:r>
        <w:t>(</w:t>
      </w:r>
      <w:proofErr w:type="gramEnd"/>
      <w:r>
        <w:t xml:space="preserve">INOUT </w:t>
      </w:r>
      <w:proofErr w:type="spellStart"/>
      <w:r>
        <w:t>discountRate</w:t>
      </w:r>
      <w:proofErr w:type="spellEnd"/>
      <w:r>
        <w:t xml:space="preserve"> DECIMAL(5,2))</w:t>
      </w:r>
      <w:r>
        <w:br/>
        <w:t>BEGIN</w:t>
      </w:r>
      <w:r>
        <w:br/>
        <w:t xml:space="preserve">    SET </w:t>
      </w:r>
      <w:proofErr w:type="spellStart"/>
      <w:r>
        <w:t>discountRate</w:t>
      </w:r>
      <w:proofErr w:type="spellEnd"/>
      <w:r>
        <w:t xml:space="preserve"> = </w:t>
      </w:r>
      <w:proofErr w:type="spellStart"/>
      <w:r>
        <w:t>discountRate</w:t>
      </w:r>
      <w:proofErr w:type="spellEnd"/>
      <w:r>
        <w:t xml:space="preserve"> + 5.00;</w:t>
      </w:r>
      <w:r>
        <w:br/>
        <w:t>END //</w:t>
      </w:r>
      <w:r>
        <w:br/>
      </w:r>
      <w:r>
        <w:br/>
        <w:t>DELIMITER ;</w:t>
      </w:r>
      <w:r>
        <w:br/>
      </w:r>
    </w:p>
    <w:p w:rsidR="001955A8" w:rsidRDefault="001955A8" w:rsidP="001955A8">
      <w:r>
        <w:t xml:space="preserve">Usage: SET @rate = 10.00; CALL </w:t>
      </w:r>
      <w:proofErr w:type="spellStart"/>
      <w:r>
        <w:t>UpdateDiscount</w:t>
      </w:r>
      <w:proofErr w:type="spellEnd"/>
      <w:r>
        <w:t>(@rate); SELECT @rate;</w:t>
      </w:r>
    </w:p>
    <w:p w:rsidR="007F0541" w:rsidRDefault="007F0541" w:rsidP="001F278A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bookmarkStart w:id="0" w:name="_GoBack"/>
      <w:bookmarkEnd w:id="0"/>
    </w:p>
    <w:p w:rsidR="007F0541" w:rsidRDefault="007F0541" w:rsidP="001F278A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HTMLCode"/>
          <w:rFonts w:eastAsiaTheme="minorEastAsia"/>
        </w:rPr>
        <w:t>DELIMITER //</w:t>
      </w:r>
      <w:r>
        <w:t xml:space="preserve"> is used to tell MySQL that you're writing a block.</w:t>
      </w:r>
    </w:p>
    <w:p w:rsidR="00FD23B6" w:rsidRDefault="00FD23B6" w:rsidP="004F52B8"/>
    <w:p w:rsidR="004F52B8" w:rsidRDefault="004F52B8"/>
    <w:sectPr w:rsidR="004F52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334220"/>
    <w:multiLevelType w:val="multilevel"/>
    <w:tmpl w:val="236C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55A8"/>
    <w:rsid w:val="001F278A"/>
    <w:rsid w:val="0029639D"/>
    <w:rsid w:val="00326F90"/>
    <w:rsid w:val="004F52B8"/>
    <w:rsid w:val="007F0541"/>
    <w:rsid w:val="00AA1D8D"/>
    <w:rsid w:val="00B47730"/>
    <w:rsid w:val="00CB0664"/>
    <w:rsid w:val="00D81BDA"/>
    <w:rsid w:val="00FC693F"/>
    <w:rsid w:val="00FD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295969"/>
  <w14:defaultImageDpi w14:val="300"/>
  <w15:docId w15:val="{BE00582C-E8C3-4E47-BE65-BE1C2187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FD23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997ABE-DC18-4249-A673-BB08DB8A5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7</Pages>
  <Words>972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Sonali Nehere</cp:lastModifiedBy>
  <cp:revision>5</cp:revision>
  <dcterms:created xsi:type="dcterms:W3CDTF">2013-12-23T23:15:00Z</dcterms:created>
  <dcterms:modified xsi:type="dcterms:W3CDTF">2025-05-12T09:45:00Z</dcterms:modified>
  <cp:category/>
</cp:coreProperties>
</file>